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BA2A1E" w14:textId="00DB79A6" w:rsidR="00A37C7E" w:rsidRDefault="00000000">
      <w:pPr>
        <w:pStyle w:val="berschrift1"/>
        <w:jc w:val="center"/>
      </w:pPr>
      <w:r>
        <w:t xml:space="preserve">TAGESPROTOKOLL – </w:t>
      </w:r>
      <w:proofErr w:type="spellStart"/>
      <w:r>
        <w:t>Lernfeld</w:t>
      </w:r>
      <w:proofErr w:type="spellEnd"/>
      <w:r>
        <w:t xml:space="preserve"> 5</w:t>
      </w:r>
    </w:p>
    <w:p w14:paraId="4AE90047" w14:textId="77777777" w:rsidR="00B722F0" w:rsidRPr="00B722F0" w:rsidRDefault="00B722F0" w:rsidP="00B722F0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A37C7E" w14:paraId="5CB963F0" w14:textId="77777777" w:rsidTr="00B722F0">
        <w:trPr>
          <w:trHeight w:val="563"/>
        </w:trPr>
        <w:tc>
          <w:tcPr>
            <w:tcW w:w="4320" w:type="dxa"/>
          </w:tcPr>
          <w:p w14:paraId="1BEEA4B5" w14:textId="48F90FF1" w:rsidR="00A37C7E" w:rsidRDefault="00000000">
            <w:r>
              <w:t xml:space="preserve">Datum: </w:t>
            </w:r>
          </w:p>
        </w:tc>
        <w:tc>
          <w:tcPr>
            <w:tcW w:w="4320" w:type="dxa"/>
          </w:tcPr>
          <w:p w14:paraId="2D317099" w14:textId="7ED673A6" w:rsidR="00A37C7E" w:rsidRDefault="00000000">
            <w:r>
              <w:t xml:space="preserve">Gruppe/Team: </w:t>
            </w:r>
          </w:p>
        </w:tc>
      </w:tr>
    </w:tbl>
    <w:p w14:paraId="4F3BDD88" w14:textId="77777777" w:rsidR="00A37C7E" w:rsidRDefault="00A37C7E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A37C7E" w14:paraId="7AF085ED" w14:textId="77777777" w:rsidTr="00B722F0">
        <w:trPr>
          <w:trHeight w:val="940"/>
        </w:trPr>
        <w:tc>
          <w:tcPr>
            <w:tcW w:w="4320" w:type="dxa"/>
          </w:tcPr>
          <w:p w14:paraId="46AE8119" w14:textId="77777777" w:rsidR="00A37C7E" w:rsidRDefault="00000000">
            <w:r>
              <w:rPr>
                <w:b/>
              </w:rPr>
              <w:t>1. Ziel(e) des Blocks</w:t>
            </w:r>
          </w:p>
        </w:tc>
        <w:tc>
          <w:tcPr>
            <w:tcW w:w="4320" w:type="dxa"/>
          </w:tcPr>
          <w:p w14:paraId="149F6021" w14:textId="77777777" w:rsidR="00B722F0" w:rsidRDefault="00000000">
            <w:r>
              <w:t>•</w:t>
            </w:r>
          </w:p>
          <w:p w14:paraId="2F9B7BFE" w14:textId="3ED1E087" w:rsidR="00A37C7E" w:rsidRDefault="00000000">
            <w:r>
              <w:br/>
              <w:t>•</w:t>
            </w:r>
          </w:p>
        </w:tc>
      </w:tr>
      <w:tr w:rsidR="00A37C7E" w14:paraId="7715AD55" w14:textId="77777777" w:rsidTr="00B722F0">
        <w:trPr>
          <w:trHeight w:val="1066"/>
        </w:trPr>
        <w:tc>
          <w:tcPr>
            <w:tcW w:w="4320" w:type="dxa"/>
          </w:tcPr>
          <w:p w14:paraId="784EE050" w14:textId="77777777" w:rsidR="00A37C7E" w:rsidRDefault="00000000">
            <w:r>
              <w:rPr>
                <w:b/>
              </w:rPr>
              <w:t>2. Bearbeitete Aufgaben / Schritte</w:t>
            </w:r>
          </w:p>
        </w:tc>
        <w:tc>
          <w:tcPr>
            <w:tcW w:w="4320" w:type="dxa"/>
          </w:tcPr>
          <w:p w14:paraId="0CBF989C" w14:textId="77777777" w:rsidR="00B722F0" w:rsidRDefault="00000000">
            <w:r>
              <w:t>•</w:t>
            </w:r>
          </w:p>
          <w:p w14:paraId="050049A3" w14:textId="41379799" w:rsidR="00A37C7E" w:rsidRDefault="00000000">
            <w:r>
              <w:br/>
              <w:t>•</w:t>
            </w:r>
          </w:p>
        </w:tc>
      </w:tr>
      <w:tr w:rsidR="00A37C7E" w14:paraId="4056B4BD" w14:textId="77777777" w:rsidTr="00B722F0">
        <w:trPr>
          <w:trHeight w:val="1247"/>
        </w:trPr>
        <w:tc>
          <w:tcPr>
            <w:tcW w:w="4320" w:type="dxa"/>
          </w:tcPr>
          <w:p w14:paraId="15A77BC9" w14:textId="77777777" w:rsidR="00A37C7E" w:rsidRDefault="00000000">
            <w:r>
              <w:rPr>
                <w:b/>
              </w:rPr>
              <w:t>3. Erkenntnisse &amp; Stichworte</w:t>
            </w:r>
          </w:p>
        </w:tc>
        <w:tc>
          <w:tcPr>
            <w:tcW w:w="4320" w:type="dxa"/>
          </w:tcPr>
          <w:p w14:paraId="2FC09FFF" w14:textId="77777777" w:rsidR="00B722F0" w:rsidRDefault="00000000">
            <w:r>
              <w:t>•</w:t>
            </w:r>
          </w:p>
          <w:p w14:paraId="554482B1" w14:textId="2D4E4BD9" w:rsidR="00A37C7E" w:rsidRDefault="00000000">
            <w:r>
              <w:br/>
              <w:t>•</w:t>
            </w:r>
          </w:p>
        </w:tc>
      </w:tr>
      <w:tr w:rsidR="00A37C7E" w14:paraId="0EC9964A" w14:textId="77777777" w:rsidTr="00B722F0">
        <w:trPr>
          <w:trHeight w:val="1262"/>
        </w:trPr>
        <w:tc>
          <w:tcPr>
            <w:tcW w:w="4320" w:type="dxa"/>
          </w:tcPr>
          <w:p w14:paraId="59609AD7" w14:textId="77777777" w:rsidR="00A37C7E" w:rsidRDefault="00000000">
            <w:r>
              <w:rPr>
                <w:b/>
              </w:rPr>
              <w:t>4. Schwierigkeiten / offene Fragen</w:t>
            </w:r>
          </w:p>
        </w:tc>
        <w:tc>
          <w:tcPr>
            <w:tcW w:w="4320" w:type="dxa"/>
          </w:tcPr>
          <w:p w14:paraId="62532788" w14:textId="77777777" w:rsidR="00B722F0" w:rsidRDefault="00000000">
            <w:r>
              <w:t>•</w:t>
            </w:r>
          </w:p>
          <w:p w14:paraId="6A20FE53" w14:textId="0BC6BD27" w:rsidR="00A37C7E" w:rsidRDefault="00000000">
            <w:r>
              <w:br/>
              <w:t>•</w:t>
            </w:r>
          </w:p>
        </w:tc>
      </w:tr>
      <w:tr w:rsidR="00A37C7E" w14:paraId="7C458505" w14:textId="77777777" w:rsidTr="00B722F0">
        <w:trPr>
          <w:trHeight w:val="2071"/>
        </w:trPr>
        <w:tc>
          <w:tcPr>
            <w:tcW w:w="4320" w:type="dxa"/>
          </w:tcPr>
          <w:p w14:paraId="4758BA0F" w14:textId="77777777" w:rsidR="00A37C7E" w:rsidRDefault="00000000">
            <w:r>
              <w:rPr>
                <w:b/>
              </w:rPr>
              <w:t>6. Eigen-Reflexion (Selbsteinschätzung)</w:t>
            </w:r>
          </w:p>
        </w:tc>
        <w:tc>
          <w:tcPr>
            <w:tcW w:w="4320" w:type="dxa"/>
          </w:tcPr>
          <w:p w14:paraId="31E6BF4C" w14:textId="2F7F399C" w:rsidR="00A37C7E" w:rsidRDefault="00000000">
            <w:r>
              <w:t>☐ sicher    ☐ mittel    ☐ unsicher</w:t>
            </w:r>
            <w:r>
              <w:br/>
              <w:t xml:space="preserve">Kommentar: </w:t>
            </w:r>
          </w:p>
        </w:tc>
      </w:tr>
    </w:tbl>
    <w:p w14:paraId="120D1CC9" w14:textId="77777777" w:rsidR="009607C3" w:rsidRDefault="009607C3"/>
    <w:sectPr w:rsidR="009607C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numm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numm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Aufzhlungszeich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Aufzhlungszeich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7427890">
    <w:abstractNumId w:val="8"/>
  </w:num>
  <w:num w:numId="2" w16cid:durableId="1865822314">
    <w:abstractNumId w:val="6"/>
  </w:num>
  <w:num w:numId="3" w16cid:durableId="785390104">
    <w:abstractNumId w:val="5"/>
  </w:num>
  <w:num w:numId="4" w16cid:durableId="644315737">
    <w:abstractNumId w:val="4"/>
  </w:num>
  <w:num w:numId="5" w16cid:durableId="1296257849">
    <w:abstractNumId w:val="7"/>
  </w:num>
  <w:num w:numId="6" w16cid:durableId="508717241">
    <w:abstractNumId w:val="3"/>
  </w:num>
  <w:num w:numId="7" w16cid:durableId="1224023569">
    <w:abstractNumId w:val="2"/>
  </w:num>
  <w:num w:numId="8" w16cid:durableId="1350716372">
    <w:abstractNumId w:val="1"/>
  </w:num>
  <w:num w:numId="9" w16cid:durableId="15784381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1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14350"/>
    <w:rsid w:val="009607C3"/>
    <w:rsid w:val="00A37C7E"/>
    <w:rsid w:val="00AA1D8D"/>
    <w:rsid w:val="00B47730"/>
    <w:rsid w:val="00B722F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EA6A889"/>
  <w14:defaultImageDpi w14:val="300"/>
  <w15:docId w15:val="{4D31C34F-5591-7342-93F7-386A3F5A9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C693F"/>
  </w:style>
  <w:style w:type="paragraph" w:styleId="berschrift1">
    <w:name w:val="heading 1"/>
    <w:basedOn w:val="Standard"/>
    <w:next w:val="Standard"/>
    <w:link w:val="berschrift1Zchn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618BF"/>
  </w:style>
  <w:style w:type="paragraph" w:styleId="Fuzeile">
    <w:name w:val="footer"/>
    <w:basedOn w:val="Standard"/>
    <w:link w:val="FuzeileZch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618BF"/>
  </w:style>
  <w:style w:type="paragraph" w:styleId="KeinLeerraum">
    <w:name w:val="No Spacing"/>
    <w:uiPriority w:val="1"/>
    <w:qFormat/>
    <w:rsid w:val="00FC693F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el">
    <w:name w:val="Title"/>
    <w:basedOn w:val="Standard"/>
    <w:next w:val="Standard"/>
    <w:link w:val="TitelZchn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nabsatz">
    <w:name w:val="List Paragraph"/>
    <w:basedOn w:val="Standard"/>
    <w:uiPriority w:val="34"/>
    <w:qFormat/>
    <w:rsid w:val="00FC693F"/>
    <w:pPr>
      <w:ind w:left="720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A1D8D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A1D8D"/>
  </w:style>
  <w:style w:type="paragraph" w:styleId="Textkrper2">
    <w:name w:val="Body Text 2"/>
    <w:basedOn w:val="Standard"/>
    <w:link w:val="Textkrper2Zchn"/>
    <w:uiPriority w:val="99"/>
    <w:unhideWhenUsed/>
    <w:rsid w:val="00AA1D8D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rsid w:val="00AA1D8D"/>
  </w:style>
  <w:style w:type="paragraph" w:styleId="Textkrper3">
    <w:name w:val="Body Text 3"/>
    <w:basedOn w:val="Standard"/>
    <w:link w:val="Textkrper3Zchn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rsid w:val="00AA1D8D"/>
    <w:rPr>
      <w:sz w:val="16"/>
      <w:szCs w:val="16"/>
    </w:rPr>
  </w:style>
  <w:style w:type="paragraph" w:styleId="Liste">
    <w:name w:val="List"/>
    <w:basedOn w:val="Standard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Standard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Standard"/>
    <w:uiPriority w:val="99"/>
    <w:unhideWhenUsed/>
    <w:rsid w:val="00326F90"/>
    <w:pPr>
      <w:ind w:left="1080" w:hanging="360"/>
      <w:contextualSpacing/>
    </w:pPr>
  </w:style>
  <w:style w:type="paragraph" w:styleId="Aufzhlungszeichen">
    <w:name w:val="List Bullet"/>
    <w:basedOn w:val="Standard"/>
    <w:uiPriority w:val="99"/>
    <w:unhideWhenUsed/>
    <w:rsid w:val="00326F90"/>
    <w:pPr>
      <w:numPr>
        <w:numId w:val="1"/>
      </w:numPr>
      <w:contextualSpacing/>
    </w:pPr>
  </w:style>
  <w:style w:type="paragraph" w:styleId="Aufzhlungszeichen2">
    <w:name w:val="List Bullet 2"/>
    <w:basedOn w:val="Standard"/>
    <w:uiPriority w:val="99"/>
    <w:unhideWhenUsed/>
    <w:rsid w:val="00326F90"/>
    <w:pPr>
      <w:numPr>
        <w:numId w:val="2"/>
      </w:numPr>
      <w:contextualSpacing/>
    </w:pPr>
  </w:style>
  <w:style w:type="paragraph" w:styleId="Aufzhlungszeichen3">
    <w:name w:val="List Bullet 3"/>
    <w:basedOn w:val="Standard"/>
    <w:uiPriority w:val="99"/>
    <w:unhideWhenUsed/>
    <w:rsid w:val="00326F90"/>
    <w:pPr>
      <w:numPr>
        <w:numId w:val="3"/>
      </w:numPr>
      <w:contextualSpacing/>
    </w:pPr>
  </w:style>
  <w:style w:type="paragraph" w:styleId="Listennummer">
    <w:name w:val="List Number"/>
    <w:basedOn w:val="Standard"/>
    <w:uiPriority w:val="99"/>
    <w:unhideWhenUsed/>
    <w:rsid w:val="00326F90"/>
    <w:pPr>
      <w:numPr>
        <w:numId w:val="5"/>
      </w:numPr>
      <w:contextualSpacing/>
    </w:pPr>
  </w:style>
  <w:style w:type="paragraph" w:styleId="Listennummer2">
    <w:name w:val="List Number 2"/>
    <w:basedOn w:val="Standard"/>
    <w:uiPriority w:val="99"/>
    <w:unhideWhenUsed/>
    <w:rsid w:val="0029639D"/>
    <w:pPr>
      <w:numPr>
        <w:numId w:val="6"/>
      </w:numPr>
      <w:contextualSpacing/>
    </w:pPr>
  </w:style>
  <w:style w:type="paragraph" w:styleId="Listennummer3">
    <w:name w:val="List Number 3"/>
    <w:basedOn w:val="Standard"/>
    <w:uiPriority w:val="99"/>
    <w:unhideWhenUsed/>
    <w:rsid w:val="0029639D"/>
    <w:pPr>
      <w:numPr>
        <w:numId w:val="7"/>
      </w:numPr>
      <w:contextualSpacing/>
    </w:pPr>
  </w:style>
  <w:style w:type="paragraph" w:styleId="Listenfortsetzung">
    <w:name w:val="List Continue"/>
    <w:basedOn w:val="Standard"/>
    <w:uiPriority w:val="99"/>
    <w:unhideWhenUsed/>
    <w:rsid w:val="0029639D"/>
    <w:pPr>
      <w:spacing w:after="120"/>
      <w:ind w:left="360"/>
      <w:contextualSpacing/>
    </w:pPr>
  </w:style>
  <w:style w:type="paragraph" w:styleId="Listenfortsetzung2">
    <w:name w:val="List Continue 2"/>
    <w:basedOn w:val="Standard"/>
    <w:uiPriority w:val="99"/>
    <w:unhideWhenUsed/>
    <w:rsid w:val="0029639D"/>
    <w:pPr>
      <w:spacing w:after="120"/>
      <w:ind w:left="720"/>
      <w:contextualSpacing/>
    </w:pPr>
  </w:style>
  <w:style w:type="paragraph" w:styleId="Listenfortsetzung3">
    <w:name w:val="List Continue 3"/>
    <w:basedOn w:val="Standard"/>
    <w:uiPriority w:val="99"/>
    <w:unhideWhenUsed/>
    <w:rsid w:val="0029639D"/>
    <w:pPr>
      <w:spacing w:after="120"/>
      <w:ind w:left="1080"/>
      <w:contextualSpacing/>
    </w:pPr>
  </w:style>
  <w:style w:type="paragraph" w:styleId="Makrotext">
    <w:name w:val="macro"/>
    <w:link w:val="MakrotextZchn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rsid w:val="0029639D"/>
    <w:rPr>
      <w:rFonts w:ascii="Courier" w:hAnsi="Courier"/>
      <w:sz w:val="20"/>
      <w:szCs w:val="20"/>
    </w:rPr>
  </w:style>
  <w:style w:type="paragraph" w:styleId="Zitat">
    <w:name w:val="Quote"/>
    <w:basedOn w:val="Standard"/>
    <w:next w:val="Standard"/>
    <w:link w:val="ZitatZchn"/>
    <w:uiPriority w:val="29"/>
    <w:qFormat/>
    <w:rsid w:val="00FC693F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FC693F"/>
    <w:rPr>
      <w:i/>
      <w:i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ett">
    <w:name w:val="Strong"/>
    <w:basedOn w:val="Absatz-Standardschriftart"/>
    <w:uiPriority w:val="22"/>
    <w:qFormat/>
    <w:rsid w:val="00FC693F"/>
    <w:rPr>
      <w:b/>
      <w:bCs/>
    </w:rPr>
  </w:style>
  <w:style w:type="character" w:styleId="Hervorhebung">
    <w:name w:val="Emphasis"/>
    <w:basedOn w:val="Absatz-Standardschriftart"/>
    <w:uiPriority w:val="20"/>
    <w:qFormat/>
    <w:rsid w:val="00FC693F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C693F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FC693F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FC693F"/>
    <w:rPr>
      <w:b/>
      <w:bCs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qFormat/>
    <w:rsid w:val="00FC693F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FC693F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FC693F"/>
    <w:pPr>
      <w:outlineLvl w:val="9"/>
    </w:pPr>
  </w:style>
  <w:style w:type="table" w:styleId="Tabellenraster">
    <w:name w:val="Table Grid"/>
    <w:basedOn w:val="NormaleTabelle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Schattierung">
    <w:name w:val="Light Shading"/>
    <w:basedOn w:val="NormaleTabelle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HelleListe">
    <w:name w:val="Light List"/>
    <w:basedOn w:val="NormaleTabel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Liste-Akzent2">
    <w:name w:val="Light List Accent 2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HelleListe-Akzent3">
    <w:name w:val="Light List Accent 3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HelleListe-Akzent4">
    <w:name w:val="Light List Accent 4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HelleListe-Akzent5">
    <w:name w:val="Light List Accent 5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HelleListe-Akzent6">
    <w:name w:val="Light List Accent 6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HellesRaster">
    <w:name w:val="Light Grid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Raster-Akzent1">
    <w:name w:val="Light Grid Accent 1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HellesRaster-Akzent2">
    <w:name w:val="Light Grid Accent 2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HellesRaster-Akzent3">
    <w:name w:val="Light Grid Accent 3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HellesRaster-Akzent4">
    <w:name w:val="Light Grid Accent 4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HellesRaster-Akzent5">
    <w:name w:val="Light Grid Accent 5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HellesRaster-Akzent6">
    <w:name w:val="Light Grid Accent 6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ittlereSchattierung1">
    <w:name w:val="Medium Shading 1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Liste1">
    <w:name w:val="Medium List 1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ittlereListe2">
    <w:name w:val="Medium List 2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Raster1">
    <w:name w:val="Medium Grid 1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ittleresRaster2">
    <w:name w:val="Medium Grid 2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unkleListe">
    <w:name w:val="Dark List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1">
    <w:name w:val="Dark List Accent 1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unkleListe-Akzent2">
    <w:name w:val="Dark List Accent 2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unkleListe-Akzent3">
    <w:name w:val="Dark List Accent 3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unkleListe-Akzent4">
    <w:name w:val="Dark List Accent 4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unkleListe-Akzent5">
    <w:name w:val="Dark List Accent 5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unkleListe-Akzent6">
    <w:name w:val="Dark List Accent 6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FarbigeSchattierung">
    <w:name w:val="Colorful Shading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1">
    <w:name w:val="Colorful Shading Accent 1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2">
    <w:name w:val="Colorful Shading Accent 2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3">
    <w:name w:val="Colorful Shading Accent 3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5">
    <w:name w:val="Colorful Shading Accent 5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6">
    <w:name w:val="Colorful Shading Accent 6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Liste">
    <w:name w:val="Colorful List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FarbigeListe-Akzent2">
    <w:name w:val="Colorful List Accent 2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FarbigeListe-Akzent3">
    <w:name w:val="Colorful List Accent 3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FarbigeListe-Akzent4">
    <w:name w:val="Colorful List Accent 4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FarbigeListe-Akzent5">
    <w:name w:val="Colorful List Accent 5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FarbigeListe-Akzent6">
    <w:name w:val="Colorful List Accent 6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FarbigesRaster">
    <w:name w:val="Colorful Grid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Raster-Akzent1">
    <w:name w:val="Colorful Grid Accent 1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Simon Schubert KuK</cp:lastModifiedBy>
  <cp:revision>2</cp:revision>
  <dcterms:created xsi:type="dcterms:W3CDTF">2013-12-23T23:15:00Z</dcterms:created>
  <dcterms:modified xsi:type="dcterms:W3CDTF">2025-06-22T12:10:00Z</dcterms:modified>
  <cp:category/>
</cp:coreProperties>
</file>